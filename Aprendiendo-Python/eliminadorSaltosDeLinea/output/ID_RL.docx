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XHOTEL_ID</w:t>
      </w:r>
    </w:p>
    <w:p>
      <w:r>
        <w:t>XRESERVA_ID</w:t>
      </w:r>
    </w:p>
    <w:p>
      <w:r>
        <w:t>XNUM_LINEA</w:t>
      </w:r>
    </w:p>
    <w:p>
      <w:r>
        <w:t>XORDEN_HUESPED</w:t>
      </w:r>
    </w:p>
    <w:p>
      <w:r>
        <w:t>XFOLIO_ID</w:t>
      </w:r>
    </w:p>
    <w:p>
      <w:r>
        <w:t>XCONCEPTO</w:t>
      </w:r>
    </w:p>
    <w:p>
      <w:r>
        <w:t>XDESCRIPCION</w:t>
      </w:r>
    </w:p>
    <w:p>
      <w:r>
        <w:t>XFECHA_PRODUCCIO</w:t>
      </w:r>
    </w:p>
    <w:p>
      <w:r>
        <w:t>XFECHA_PREST</w:t>
      </w:r>
    </w:p>
    <w:p>
      <w:r>
        <w:t>XPRECIO_SIN</w:t>
      </w:r>
    </w:p>
    <w:p>
      <w:r>
        <w:t>XPRECIO_CON</w:t>
      </w:r>
    </w:p>
    <w:p>
      <w:r>
        <w:t>XCANTIDAD</w:t>
      </w:r>
    </w:p>
    <w:p>
      <w:r>
        <w:t>XBASE_IMP</w:t>
      </w:r>
    </w:p>
    <w:p>
      <w:r>
        <w:t>XIMP_IMP</w:t>
      </w:r>
    </w:p>
    <w:p>
      <w:r>
        <w:t>XIMPORTE</w:t>
      </w:r>
    </w:p>
    <w:p>
      <w:r>
        <w:t>XMONEDA</w:t>
      </w:r>
    </w:p>
    <w:p>
      <w:r>
        <w:t>XIND_IVA</w:t>
      </w:r>
    </w:p>
    <w:p>
      <w:r>
        <w:t>XPRECIO_TRANS</w:t>
      </w:r>
    </w:p>
    <w:p>
      <w:r>
        <w:t>XPRECIO_TRANS_SI</w:t>
      </w:r>
    </w:p>
    <w:p>
      <w:r>
        <w:t>XMONEDA_TRANS</w:t>
      </w:r>
    </w:p>
    <w:p>
      <w:r>
        <w:t>XFECHA_TRANS</w:t>
      </w:r>
    </w:p>
    <w:p>
      <w:r>
        <w:t>XCAMBIO</w:t>
      </w:r>
    </w:p>
    <w:p>
      <w:r>
        <w:t>XTIPO_CARGO</w:t>
      </w:r>
    </w:p>
    <w:p>
      <w:r>
        <w:t>XPRODUCIDO</w:t>
      </w:r>
    </w:p>
    <w:p>
      <w:r>
        <w:t>XFACTURA_ID</w:t>
      </w:r>
    </w:p>
    <w:p>
      <w:r>
        <w:t>XRSV_ORIG_ID</w:t>
      </w:r>
    </w:p>
    <w:p>
      <w:r>
        <w:t>XESTADO_CARGO</w:t>
      </w:r>
    </w:p>
    <w:p>
      <w:r>
        <w:t>XANULADO_POR</w:t>
      </w:r>
    </w:p>
    <w:p>
      <w:r>
        <w:t>XANULA_A</w:t>
      </w:r>
    </w:p>
    <w:p>
      <w:r>
        <w:t>XMOTIVO</w:t>
      </w:r>
    </w:p>
    <w:p>
      <w:r>
        <w:t>XHABITACION_ID</w:t>
      </w:r>
    </w:p>
    <w:p>
      <w:r>
        <w:t>XNOMBRE</w:t>
      </w:r>
    </w:p>
    <w:p>
      <w:r>
        <w:t>XTIP_PAX_ID</w:t>
      </w:r>
    </w:p>
    <w:p>
      <w:r>
        <w:t>XFECHA_CARGO</w:t>
      </w:r>
    </w:p>
    <w:p>
      <w:r>
        <w:t>XHORA_CARGO</w:t>
      </w:r>
    </w:p>
    <w:p>
      <w:r>
        <w:t>XUSUARIO</w:t>
      </w:r>
    </w:p>
    <w:p>
      <w:r>
        <w:t>XIMP_INC</w:t>
      </w:r>
    </w:p>
    <w:p>
      <w:r>
        <w:t>XPORC_DTO</w:t>
      </w:r>
    </w:p>
    <w:p>
      <w:r>
        <w:t>XPORC_CMSION</w:t>
      </w:r>
    </w:p>
    <w:p>
      <w:r>
        <w:t>XTRASPASADO</w:t>
      </w:r>
    </w:p>
    <w:p>
      <w:r>
        <w:t>XPAGODIRECTO</w:t>
      </w:r>
    </w:p>
    <w:p>
      <w:r>
        <w:t>XBASE_COM</w:t>
      </w:r>
    </w:p>
    <w:p>
      <w:r>
        <w:t>XIMP_COM</w:t>
      </w:r>
    </w:p>
    <w:p>
      <w:r>
        <w:t>XRESERVA_TL</w:t>
      </w:r>
    </w:p>
    <w:p>
      <w:r>
        <w:t>POR_COM_CRS</w:t>
      </w:r>
    </w:p>
    <w:p>
      <w:r>
        <w:t>BASE_COM_CRS</w:t>
      </w:r>
    </w:p>
    <w:p>
      <w:r>
        <w:t>IMP_COM_CRS</w:t>
      </w:r>
    </w:p>
    <w:p>
      <w:r>
        <w:t>XDEVICE_ID</w:t>
      </w:r>
    </w:p>
    <w:p>
      <w:r>
        <w:t>XTICKET</w:t>
      </w:r>
    </w:p>
    <w:p>
      <w:r>
        <w:t>XPOR_DTO_CC</w:t>
      </w:r>
    </w:p>
    <w:p>
      <w:r>
        <w:t>XPAQUETE_ID</w:t>
      </w:r>
    </w:p>
    <w:p>
      <w:r>
        <w:t>XSEPARATED</w:t>
      </w:r>
    </w:p>
    <w:p>
      <w:r>
        <w:t>XFI_PREPAYMENT</w:t>
      </w:r>
    </w:p>
    <w:p>
      <w:r>
        <w:t>XFI_ID</w:t>
      </w:r>
    </w:p>
    <w:p>
      <w:r>
        <w:t>XFISCAL_YEAR</w:t>
      </w:r>
    </w:p>
    <w:p>
      <w:r>
        <w:t>XMOTIVO_MINIBAR</w:t>
      </w:r>
    </w:p>
    <w:p>
      <w:r>
        <w:t>XMINB</w:t>
      </w:r>
    </w:p>
    <w:p>
      <w:r>
        <w:t>LOCAL_TAX</w:t>
      </w:r>
    </w:p>
    <w:p>
      <w:r>
        <w:t>XFACTURA_ORIGEN</w:t>
      </w:r>
    </w:p>
    <w:p>
      <w:r>
        <w:t>XFLG_DONT_CHANGE</w:t>
      </w:r>
    </w:p>
    <w:p>
      <w:r>
        <w:t>MOVIDO_AUTO</w:t>
      </w:r>
    </w:p>
    <w:p>
      <w:r>
        <w:t>MOVIDO_MANUAL</w:t>
      </w:r>
    </w:p>
    <w:p>
      <w:r>
        <w:t>CARGO_ORIGEN</w:t>
      </w:r>
    </w:p>
    <w:p>
      <w:r>
        <w:t>XSEC_HOTEL</w:t>
      </w:r>
    </w:p>
    <w:p>
      <w:r>
        <w:t>XEV_ELEMENT</w:t>
      </w:r>
    </w:p>
    <w:p>
      <w:r>
        <w:t>SPECIAL_TAX</w:t>
      </w:r>
    </w:p>
    <w:p>
      <w:r>
        <w:t>XEMPL_CONTRAT</w:t>
      </w:r>
    </w:p>
    <w:p>
      <w:r>
        <w:t>XEMPL_ANULA</w:t>
      </w:r>
    </w:p>
    <w:p>
      <w:r>
        <w:t>XCOMISION_UPSEL</w:t>
      </w:r>
    </w:p>
    <w:p>
      <w:r>
        <w:t>XIMP_COM_UPSEL</w:t>
      </w:r>
    </w:p>
    <w:p>
      <w:r>
        <w:t>XOFERTA_ID</w:t>
      </w:r>
    </w:p>
    <w:p>
      <w:r>
        <w:t>DESCR_CHANGED</w:t>
      </w:r>
    </w:p>
    <w:p>
      <w:r>
        <w:t>RES_TRACE</w:t>
      </w:r>
    </w:p>
    <w:p>
      <w:r>
        <w:t>MOTIVO_DTO</w:t>
      </w:r>
    </w:p>
    <w:p>
      <w:r>
        <w:t>XPORC_DTO_SER</w:t>
      </w:r>
    </w:p>
    <w:p>
      <w:r>
        <w:t>IMPORTE_ORIG_SIN</w:t>
      </w:r>
    </w:p>
    <w:p>
      <w:r>
        <w:t>IMPORTE_ORIG_CON</w:t>
      </w:r>
    </w:p>
    <w:p>
      <w:r>
        <w:t>REMARKS_DTO</w:t>
      </w:r>
    </w:p>
    <w:p>
      <w:r>
        <w:t>USUARIO_DTO</w:t>
      </w:r>
    </w:p>
    <w:p>
      <w:r>
        <w:t>FECHA_DTO</w:t>
      </w:r>
    </w:p>
    <w:p>
      <w:r>
        <w:t>HORA_DTO</w:t>
      </w:r>
    </w:p>
    <w:p>
      <w:r>
        <w:t>XID_TEXTO_ANUL</w:t>
      </w:r>
    </w:p>
    <w:p>
      <w:r>
        <w:t>USER_SPLIT</w:t>
      </w:r>
    </w:p>
    <w:p>
      <w:r>
        <w:t>USER_MOVE</w:t>
      </w:r>
    </w:p>
    <w:p>
      <w:r>
        <w:t>XMONEDA_HOTEL</w:t>
      </w:r>
    </w:p>
    <w:p>
      <w:r>
        <w:t>XCODE_ARRANG</w:t>
      </w:r>
    </w:p>
    <w:p>
      <w:r>
        <w:t>XDESCRIPT_ARRANG</w:t>
      </w:r>
    </w:p>
    <w:p>
      <w:r>
        <w:t>CODE_ARR_CHANGED</w:t>
      </w:r>
    </w:p>
    <w:p>
      <w:r>
        <w:t>DES_ARR_CHANGED</w:t>
      </w:r>
    </w:p>
    <w:p>
      <w:r>
        <w:t>XBONO_DEPOSIT</w:t>
      </w:r>
    </w:p>
    <w:p>
      <w:r>
        <w:t>MWSKZ_USED</w:t>
      </w:r>
    </w:p>
    <w:p>
      <w:r>
        <w:t>XJUSTIF_ID</w:t>
      </w:r>
    </w:p>
    <w:p>
      <w:r>
        <w:t>LETTRA_CREDIT</w:t>
      </w:r>
    </w:p>
    <w:p>
      <w:r>
        <w:t>CLAS_FISCAL_FOL</w:t>
      </w:r>
    </w:p>
    <w:p>
      <w:r>
        <w:t>XNUM_LINEA_CM</w:t>
      </w:r>
    </w:p>
    <w:p>
      <w:r>
        <w:t>CREATED_BY</w:t>
      </w:r>
    </w:p>
    <w:p>
      <w:r>
        <w:t>IMPUESTO_ID</w:t>
      </w:r>
    </w:p>
    <w:p>
      <w:r>
        <w:t>XRELATED_NUMLINE</w:t>
      </w:r>
    </w:p>
    <w:p>
      <w:r>
        <w:t>XRICEVUTTA</w:t>
      </w:r>
    </w:p>
    <w:p>
      <w:r>
        <w:t>XCAMBIO_FACTURA</w:t>
      </w:r>
    </w:p>
    <w:p>
      <w:r>
        <w:t>LAST_RECTIF</w:t>
      </w:r>
    </w:p>
    <w:p>
      <w:r>
        <w:t>XBASE_ROUNDOFF</w:t>
      </w:r>
    </w:p>
    <w:p>
      <w:r>
        <w:t>XIMPORTE_ROUNDOFF</w:t>
      </w:r>
    </w:p>
    <w:p>
      <w:r>
        <w:t>XBASE_IMP_ND</w:t>
      </w:r>
    </w:p>
    <w:p>
      <w:r>
        <w:t>XEXENTO</w:t>
      </w:r>
    </w:p>
    <w:p>
      <w:r>
        <w:t>XMOTIVO_EXENCION</w:t>
      </w:r>
    </w:p>
    <w:p>
      <w:r>
        <w:t>TRANSACTION_ID</w:t>
      </w:r>
    </w:p>
    <w:p>
      <w:r>
        <w:t>COLLECTED_NUM_LINEA</w:t>
      </w:r>
    </w:p>
    <w:p>
      <w:r>
        <w:t>XPAQUETE_ID_ORDER</w:t>
      </w:r>
    </w:p>
    <w:p>
      <w:r>
        <w:t>FOREIGN_FACTOR</w:t>
      </w:r>
    </w:p>
    <w:p>
      <w:r>
        <w:t>LOCAL_FACTOR</w:t>
      </w:r>
    </w:p>
    <w:p>
      <w:r>
        <w:t>XSUP_MODIF</w:t>
      </w:r>
    </w:p>
    <w:p>
      <w:r>
        <w:t>XZONH_CARGO</w:t>
      </w:r>
    </w:p>
    <w:p>
      <w:r>
        <w:t>ZONH_DTO</w:t>
      </w:r>
    </w:p>
    <w:p>
      <w:r>
        <w:t>XES_PULSERA</w:t>
      </w:r>
    </w:p>
    <w:p>
      <w:r>
        <w:t>XPULSERA_OK</w:t>
      </w:r>
    </w:p>
    <w:p>
      <w:r>
        <w:t>ZZMISC_ID</w:t>
      </w:r>
    </w:p>
    <w:p>
      <w:r>
        <w:t>ZZRES_CARGO_ORIG</w:t>
      </w:r>
    </w:p>
    <w:p>
      <w:r>
        <w:t>ZZTMS_INV_CRNOTE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