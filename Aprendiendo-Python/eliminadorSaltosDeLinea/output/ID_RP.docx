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XHOTEL_ID</w:t>
      </w:r>
    </w:p>
    <w:p>
      <w:r>
        <w:t>XRESERVA_ID</w:t>
      </w:r>
    </w:p>
    <w:p>
      <w:r>
        <w:t>XNUM_LINEA</w:t>
      </w:r>
    </w:p>
    <w:p>
      <w:r>
        <w:t>XNUM_LINEA_ID</w:t>
      </w:r>
    </w:p>
    <w:p>
      <w:r>
        <w:t>XFECHA_SERV</w:t>
      </w:r>
    </w:p>
    <w:p>
      <w:r>
        <w:t>XCONCEPTO_ID</w:t>
      </w:r>
    </w:p>
    <w:p>
      <w:r>
        <w:t>XCANTIDAD</w:t>
      </w:r>
    </w:p>
    <w:p>
      <w:r>
        <w:t>XIMPORTE</w:t>
      </w:r>
    </w:p>
    <w:p>
      <w:r>
        <w:t>XPRECIO_SIN</w:t>
      </w:r>
    </w:p>
    <w:p>
      <w:r>
        <w:t>XMONEDA</w:t>
      </w:r>
    </w:p>
    <w:p>
      <w:r>
        <w:t>XSTDO_RES_ID</w:t>
      </w:r>
    </w:p>
    <w:p>
      <w:r>
        <w:t>XIND_IVA</w:t>
      </w:r>
    </w:p>
    <w:p>
      <w:r>
        <w:t>XPRECIO_TRANS</w:t>
      </w:r>
    </w:p>
    <w:p>
      <w:r>
        <w:t>XPRECIO_TRANS_SI</w:t>
      </w:r>
    </w:p>
    <w:p>
      <w:r>
        <w:t>XMONEDA_TRANS</w:t>
      </w:r>
    </w:p>
    <w:p>
      <w:r>
        <w:t>XFECHA_TRANS</w:t>
      </w:r>
    </w:p>
    <w:p>
      <w:r>
        <w:t>XCAMBIO</w:t>
      </w:r>
    </w:p>
    <w:p>
      <w:r>
        <w:t>XTIPO_CARGO</w:t>
      </w:r>
    </w:p>
    <w:p>
      <w:r>
        <w:t>XPRODUCIDO</w:t>
      </w:r>
    </w:p>
    <w:p>
      <w:r>
        <w:t>XFACTURA_ID</w:t>
      </w:r>
    </w:p>
    <w:p>
      <w:r>
        <w:t>XRSV_ORIG_ID</w:t>
      </w:r>
    </w:p>
    <w:p>
      <w:r>
        <w:t>XESTADO_CARGO</w:t>
      </w:r>
    </w:p>
    <w:p>
      <w:r>
        <w:t>XANULADO_POR</w:t>
      </w:r>
    </w:p>
    <w:p>
      <w:r>
        <w:t>XANULA_A</w:t>
      </w:r>
    </w:p>
    <w:p>
      <w:r>
        <w:t>XMOTIVO</w:t>
      </w:r>
    </w:p>
    <w:p>
      <w:r>
        <w:t>XHABITACION_ID</w:t>
      </w:r>
    </w:p>
    <w:p>
      <w:r>
        <w:t>XNOMBRE</w:t>
      </w:r>
    </w:p>
    <w:p>
      <w:r>
        <w:t>XTIP_PAX_ID</w:t>
      </w:r>
    </w:p>
    <w:p>
      <w:r>
        <w:t>XFECHA_CARGO</w:t>
      </w:r>
    </w:p>
    <w:p>
      <w:r>
        <w:t>XHORA_CARGO</w:t>
      </w:r>
    </w:p>
    <w:p>
      <w:r>
        <w:t>XUSUARIO</w:t>
      </w:r>
    </w:p>
    <w:p>
      <w:r>
        <w:t>XIMP_INC</w:t>
      </w:r>
    </w:p>
    <w:p>
      <w:r>
        <w:t>XPORC_DTO</w:t>
      </w:r>
    </w:p>
    <w:p>
      <w:r>
        <w:t>XPORC_CMSION</w:t>
      </w:r>
    </w:p>
    <w:p>
      <w:r>
        <w:t>XTRASPASADO</w:t>
      </w:r>
    </w:p>
    <w:p>
      <w:r>
        <w:t>XPAGODIRECTO</w:t>
      </w:r>
    </w:p>
    <w:p>
      <w:r>
        <w:t>XBASE_COM</w:t>
      </w:r>
    </w:p>
    <w:p>
      <w:r>
        <w:t>XIMP_COM</w:t>
      </w:r>
    </w:p>
    <w:p>
      <w:r>
        <w:t>XRESERVA_TL</w:t>
      </w:r>
    </w:p>
    <w:p>
      <w:r>
        <w:t>XDEVICE_ID</w:t>
      </w:r>
    </w:p>
    <w:p>
      <w:r>
        <w:t>XTICKET</w:t>
      </w:r>
    </w:p>
    <w:p>
      <w:r>
        <w:t>XPOR_DTO_CC</w:t>
      </w:r>
    </w:p>
    <w:p>
      <w:r>
        <w:t>XPAQUETE_ID</w:t>
      </w:r>
    </w:p>
    <w:p>
      <w:r>
        <w:t>XSEPARATED</w:t>
      </w:r>
    </w:p>
    <w:p>
      <w:r>
        <w:t>XFI_PREPAYMENT</w:t>
      </w:r>
    </w:p>
    <w:p>
      <w:r>
        <w:t>XFI_ID</w:t>
      </w:r>
    </w:p>
    <w:p>
      <w:r>
        <w:t>XFISCAL_YEAR</w:t>
      </w:r>
    </w:p>
    <w:p>
      <w:r>
        <w:t>XFACTURA_ORIGEN</w:t>
      </w:r>
    </w:p>
    <w:p>
      <w:r>
        <w:t>XFLG_DONT_CHANGE</w:t>
      </w:r>
    </w:p>
    <w:p>
      <w:r>
        <w:t>MOVIDO_AUTO</w:t>
      </w:r>
    </w:p>
    <w:p>
      <w:r>
        <w:t>MOVIDO_MANUAL</w:t>
      </w:r>
    </w:p>
    <w:p>
      <w:r>
        <w:t>CARGO_ORIGEN</w:t>
      </w:r>
    </w:p>
    <w:p>
      <w:r>
        <w:t>XSEC_HOTEL</w:t>
      </w:r>
    </w:p>
    <w:p>
      <w:r>
        <w:t>XEV_ELEMENT</w:t>
      </w:r>
    </w:p>
    <w:p>
      <w:r>
        <w:t>XCONC_ORIGEN</w:t>
      </w:r>
    </w:p>
    <w:p>
      <w:r>
        <w:t>DTO_COM_CLI</w:t>
      </w:r>
    </w:p>
    <w:p>
      <w:r>
        <w:t>POR_COM_CLI</w:t>
      </w:r>
    </w:p>
    <w:p>
      <w:r>
        <w:t>IMP_COM_CLI</w:t>
      </w:r>
    </w:p>
    <w:p>
      <w:r>
        <w:t>POR_COM_CRS</w:t>
      </w:r>
    </w:p>
    <w:p>
      <w:r>
        <w:t>IMP_COM_CRS</w:t>
      </w:r>
    </w:p>
    <w:p>
      <w:r>
        <w:t>RES_TRACE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